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72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Configuration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Circuit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Make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Sensitivity (mA)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Trip Curve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Long-Time Inverse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Extremely Inverse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Final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Ultra Inverse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Moderately Inverse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Very Inverse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Distribution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Extremely Inverse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6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Name</w:t>
            </w:r>
          </w:p>
        </w:tc>
        <w:tc>
          <w:tcPr>
            <w:tcW w:type="dxa" w:w="79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Rating (A)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83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64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9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129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0.066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nan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0.421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0.96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0.195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0.96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0.61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2500.0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2000.0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2350.0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0.000105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2400.00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RCD-2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150.0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102.0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114.0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0.00197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166.67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0.92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0.28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7.2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2.67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0.11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2.06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0.04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3.27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0.10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ACB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0.05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8.0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</w:tbl>
    <w:p>
      <w:r>
        <w:t>ELI  TEST</w:t>
      </w:r>
    </w:p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