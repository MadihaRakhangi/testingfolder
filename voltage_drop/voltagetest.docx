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Result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Fail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Fail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