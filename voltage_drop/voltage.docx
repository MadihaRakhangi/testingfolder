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288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47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1022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1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17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17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