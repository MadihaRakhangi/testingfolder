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  <w:shd w:fill="#5ac85a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  <w:shd w:fill="#dc00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  <w:shd w:fill="#5ac85a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  <w:shd w:fill="#dc00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  <w:shd w:fill="#dc00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  <w:shd w:fill="#dc00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864"/>
            <w:shd w:fill="#5ac85a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864"/>
            <w:shd w:fill="#dc0000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22"/>
            <w:shd w:fill="#5ac85a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22"/>
            <w:shd w:fill="#dc0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22"/>
            <w:shd w:fill="#dc0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  <w:shd w:fill="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  <w:shd w:fill="dc0000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dc0000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  <w:shd w:fill="#5ac85a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Name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3.8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  <w:shd w:fill="5ac85a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  <w:shd w:fill="dc0000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781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781"/>
            <w:shd w:fill="#dc00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  <w:shd w:fill="#5ac85a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269"/>
            <w:shd w:fill="#dc0000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PDU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