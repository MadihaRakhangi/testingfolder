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6FA315"/>
        </w:rPr>
        <w:t>TESTING REPORT</w:t>
      </w:r>
    </w:p>
    <w:p>
      <w:r>
        <w:t>FLOOR-RESISTANCE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>
        <w:tc>
          <w:tcPr>
            <w:tcW w:type="dxa" w:w="576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1008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936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Distance from previous test location (m)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Nominal Voltage to Earth of System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Applied Test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Measured Output Current (mA)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EffectiveResistance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1.20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3.10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74.19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Pass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Point-2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Wall -1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LT Panel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0.90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5.60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41.07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Fail</w:t>
            </w:r>
          </w:p>
        </w:tc>
      </w:tr>
      <w:tr>
        <w:tc>
          <w:tcPr>
            <w:tcW w:type="dxa" w:w="900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Point-3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Main Floor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Office Room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1.10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3.20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71.88</w:t>
            </w:r>
          </w:p>
        </w:tc>
        <w:tc>
          <w:tcPr>
            <w:tcW w:type="dxa" w:w="900"/>
          </w:tcPr>
          <w:p>
            <w:r>
              <w:rPr>
                <w:sz w:val="16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INSULATION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288"/>
            <w:shd w:fill="d9ead3"/>
          </w:tcPr>
          <w:p>
            <w:r>
              <w:rPr>
                <w:sz w:val="13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3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3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3"/>
              </w:rPr>
              <w:t>Upstream Device Name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3"/>
              </w:rPr>
              <w:t>No. Poles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SPD Applicable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Earthing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3"/>
              </w:rPr>
              <w:t>Nominal Circuit Voltage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Measurement Terminals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3"/>
              </w:rPr>
              <w:t>Test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Size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Insulation Resistance (MΩ)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6.0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1.88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L2-N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3.6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L3-N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7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Socket-2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0.9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  <w:tr>
        <w:tc>
          <w:tcPr>
            <w:tcW w:type="dxa" w:w="600"/>
          </w:tcPr>
          <w:p>
            <w:r>
              <w:rPr>
                <w:sz w:val="13"/>
              </w:rPr>
              <w:t>8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Breaker-1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HT Panel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Main HT Incomer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1000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400.0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50.0</w:t>
            </w:r>
          </w:p>
        </w:tc>
        <w:tc>
          <w:tcPr>
            <w:tcW w:type="dxa" w:w="600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288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Location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V-L1-L2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V-L2-L3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V-L3-L1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V-L1-N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V-L2-N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V-L3-N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6"/>
              </w:rPr>
              <w:t>Phase Sequence</w:t>
            </w:r>
          </w:p>
        </w:tc>
        <w:tc>
          <w:tcPr>
            <w:tcW w:type="dxa" w:w="692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SFU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DB-2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415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414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238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239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RYB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CLOCKWISE</w:t>
            </w:r>
          </w:p>
        </w:tc>
      </w:tr>
      <w:tr>
        <w:tc>
          <w:tcPr>
            <w:tcW w:type="dxa" w:w="692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MCCB-1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MCCB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Main Panel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420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417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419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241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92"/>
          </w:tcPr>
          <w:p>
            <w:r>
              <w:rPr>
                <w:sz w:val="16"/>
              </w:rPr>
              <w:t>RBY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ANTICLOCKWISE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>
        <w:tc>
          <w:tcPr>
            <w:tcW w:type="dxa" w:w="288"/>
            <w:shd w:fill="d9ead3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6"/>
              </w:rPr>
              <w:t>Device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6"/>
              </w:rPr>
              <w:t>Line to Neutral Voltage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6"/>
              </w:rPr>
              <w:t>Type of Supply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6"/>
              </w:rPr>
              <w:t>Polarity Reference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1000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MCB-1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DB-1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Offiice Room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Cores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OK</w:t>
            </w:r>
          </w:p>
        </w:tc>
      </w:tr>
      <w:tr>
        <w:tc>
          <w:tcPr>
            <w:tcW w:type="dxa" w:w="1000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DC MCB-2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UPS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MCB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220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DC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Device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REVERSE</w:t>
            </w:r>
          </w:p>
        </w:tc>
      </w:tr>
      <w:tr>
        <w:tc>
          <w:tcPr>
            <w:tcW w:type="dxa" w:w="1000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RCB-2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DB-2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Workshop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RCCB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235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AC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Cores</w:t>
            </w:r>
          </w:p>
        </w:tc>
        <w:tc>
          <w:tcPr>
            <w:tcW w:type="dxa" w:w="1000"/>
          </w:tcPr>
          <w:p>
            <w:r>
              <w:rPr>
                <w:sz w:val="16"/>
              </w:rPr>
              <w:t>REVERSE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VOLTAGE DROP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Circuit Route[FROM]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Circuit Route[TO]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Measured Voltage (V, L-N)[FROM]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Measured Voltage (V, L-N)[TO]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Nominal Circuit Voltage (V AC)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Purpose of Supply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Cable Length (m)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4"/>
              </w:rPr>
              <w:t>Conductor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Insulation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Calculated Voltage Drop (V)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Voltage Drop %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215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Public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Lighting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160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Cu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PVC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2.27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43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Main ACB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Computer Station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225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201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230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Private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Other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80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Al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XLPE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24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10.67</w:t>
            </w:r>
          </w:p>
        </w:tc>
        <w:tc>
          <w:tcPr>
            <w:tcW w:type="dxa" w:w="643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Residual Current Device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>
        <w:tc>
          <w:tcPr>
            <w:tcW w:type="dxa" w:w="432"/>
            <w:shd w:fill="d9ead3"/>
          </w:tcPr>
          <w:p>
            <w:r>
              <w:rPr>
                <w:sz w:val="10"/>
              </w:rPr>
              <w:t>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Parent 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Facility Area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Voltage Waveform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Type of Earthing System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Line to Earth Voltage (V)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Nominal Current Rating(A)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Rated Residual Operating Current,I?n (mA)</w:t>
            </w:r>
          </w:p>
        </w:tc>
        <w:tc>
          <w:tcPr>
            <w:tcW w:type="dxa" w:w="533"/>
            <w:shd w:fill="d9ead3"/>
          </w:tcPr>
          <w:p>
            <w:r>
              <w:rPr>
                <w:sz w:val="10"/>
              </w:rPr>
              <w:t>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Trip curve type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No. of Poles</w:t>
            </w:r>
          </w:p>
        </w:tc>
        <w:tc>
          <w:tcPr>
            <w:tcW w:type="dxa" w:w="432"/>
            <w:shd w:fill="d9ead3"/>
          </w:tcPr>
          <w:p>
            <w:r>
              <w:rPr>
                <w:sz w:val="10"/>
              </w:rPr>
              <w:t>Test Current (mA)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0"/>
              </w:rPr>
              <w:t>Trip Current (mA)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0"/>
              </w:rPr>
              <w:t>Trip Time (ms)</w:t>
            </w:r>
          </w:p>
        </w:tc>
        <w:tc>
          <w:tcPr>
            <w:tcW w:type="dxa" w:w="706"/>
            <w:shd w:fill="d9ead3"/>
          </w:tcPr>
          <w:p>
            <w:r>
              <w:rPr>
                <w:sz w:val="10"/>
              </w:rPr>
              <w:t>Device Tripped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0"/>
              </w:rPr>
              <w:t>Result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75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90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352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156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57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RCCB-1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LT Panel Room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Standard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Fail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228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-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No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229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250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4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140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  <w:tr>
        <w:tc>
          <w:tcPr>
            <w:tcW w:type="dxa" w:w="562"/>
          </w:tcPr>
          <w:p>
            <w:r>
              <w:rPr>
                <w:sz w:val="10"/>
              </w:rPr>
              <w:t>RCCB - 2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DB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Workshop Area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TN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231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63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100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AC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General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500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502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33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Yes</w:t>
            </w:r>
          </w:p>
        </w:tc>
        <w:tc>
          <w:tcPr>
            <w:tcW w:type="dxa" w:w="562"/>
          </w:tcPr>
          <w:p>
            <w:r>
              <w:rPr>
                <w:sz w:val="10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EARTH PIT  RESISTANCE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>
        <w:tc>
          <w:tcPr>
            <w:tcW w:type="dxa" w:w="36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Name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Location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Parallel Electrodes</w:t>
            </w:r>
          </w:p>
        </w:tc>
        <w:tc>
          <w:tcPr>
            <w:tcW w:type="dxa" w:w="691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Earthing Application</w:t>
            </w:r>
          </w:p>
        </w:tc>
        <w:tc>
          <w:tcPr>
            <w:tcW w:type="dxa" w:w="80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Earthing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Electrode Depth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Nearest Electrode Distance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Measured Earth Resistance - Individual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Electrode Distance Ratio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Calculated Earth Resistance - Individual (Ω)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Remark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Transformer Area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1.9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0.67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3.8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not properly placed</w:t>
            </w:r>
          </w:p>
        </w:tc>
        <w:tc>
          <w:tcPr>
            <w:tcW w:type="dxa" w:w="692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Outdoor Area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 &amp; Protection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7.2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properly placed</w:t>
            </w:r>
          </w:p>
        </w:tc>
        <w:tc>
          <w:tcPr>
            <w:tcW w:type="dxa" w:w="692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Transformer Area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2.1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0.67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4.2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not properly placed</w:t>
            </w:r>
          </w:p>
        </w:tc>
        <w:tc>
          <w:tcPr>
            <w:tcW w:type="dxa" w:w="692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Pit -4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Outdoor Area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Body Earth &amp; Protection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Chemical Electrode Earthing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1.5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3.0</w:t>
            </w:r>
          </w:p>
        </w:tc>
        <w:tc>
          <w:tcPr>
            <w:tcW w:type="dxa" w:w="692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Test Electrodes are properly placed</w:t>
            </w:r>
          </w:p>
        </w:tc>
        <w:tc>
          <w:tcPr>
            <w:tcW w:type="dxa" w:w="692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THREE PHASE SYMMETRY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c>
          <w:tcPr>
            <w:tcW w:type="dxa" w:w="288"/>
            <w:shd w:fill="d9ead3"/>
          </w:tcPr>
          <w:p>
            <w:r>
              <w:rPr>
                <w:sz w:val="12"/>
              </w:rPr>
              <w:t>Sr. No.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2"/>
              </w:rPr>
              <w:t>Location Name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2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2"/>
              </w:rPr>
              <w:t>Facility Area</w:t>
            </w:r>
          </w:p>
        </w:tc>
        <w:tc>
          <w:tcPr>
            <w:tcW w:type="dxa" w:w="605"/>
            <w:shd w:fill="d9ead3"/>
          </w:tcPr>
          <w:p>
            <w:r>
              <w:rPr>
                <w:sz w:val="12"/>
              </w:rPr>
              <w:t>Rated Line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Average Line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Average Phase Voltage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Voltage Unbalance %</w:t>
            </w:r>
          </w:p>
        </w:tc>
        <w:tc>
          <w:tcPr>
            <w:tcW w:type="dxa" w:w="662"/>
            <w:shd w:fill="d9ead3"/>
          </w:tcPr>
          <w:p>
            <w:r>
              <w:rPr>
                <w:sz w:val="12"/>
              </w:rPr>
              <w:t>Voltage Result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2"/>
              </w:rPr>
              <w:t>Rated Phase Current (A)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Average Phase Current (A)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Current Unbalance %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Current Result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Voltage-NE (V)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NEV Result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Zero Sum Current (mA)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2"/>
              </w:rPr>
              <w:t>ZeroSum Result</w:t>
            </w:r>
          </w:p>
        </w:tc>
      </w:tr>
      <w:tr>
        <w:tc>
          <w:tcPr>
            <w:tcW w:type="dxa" w:w="597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Main Incomer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MLTP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Electrical Panel Room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415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418.33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230.0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43.82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630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465.0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4.78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3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105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PASS</w:t>
            </w:r>
          </w:p>
        </w:tc>
      </w:tr>
      <w:tr>
        <w:tc>
          <w:tcPr>
            <w:tcW w:type="dxa" w:w="597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Main Incomer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MLTP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Electrical Panel Room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450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420.0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252.0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43.65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670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553.0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4.76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150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>
        <w:tc>
          <w:tcPr>
            <w:tcW w:type="dxa" w:w="288"/>
            <w:shd w:fill="d9ead3"/>
          </w:tcPr>
          <w:p>
            <w:r>
              <w:rPr>
                <w:sz w:val="13"/>
              </w:rPr>
              <w:t>Conductor Location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3"/>
              </w:rPr>
              <w:t>Facility Area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No of runs of Conductor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Size (sq. mm)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Length (m)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Conductor Temperature (°C)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Is Continuity found?</w:t>
            </w:r>
          </w:p>
        </w:tc>
        <w:tc>
          <w:tcPr>
            <w:tcW w:type="dxa" w:w="1022"/>
            <w:shd w:fill="d9ead3"/>
          </w:tcPr>
          <w:p>
            <w:r>
              <w:rPr>
                <w:sz w:val="13"/>
              </w:rPr>
              <w:t>Lead Internal Resistance (?)</w:t>
            </w:r>
          </w:p>
        </w:tc>
        <w:tc>
          <w:tcPr>
            <w:tcW w:type="dxa" w:w="619"/>
            <w:shd w:fill="d9ead3"/>
          </w:tcPr>
          <w:p>
            <w:r>
              <w:rPr>
                <w:sz w:val="13"/>
              </w:rPr>
              <w:t>Continuity Resistance (?)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3"/>
              </w:rPr>
              <w:t>Corrected Continuity Resistance (Ω)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3"/>
              </w:rPr>
              <w:t>Specific Conductor Resistance (MΩ/m) at 30°C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781"/>
          </w:tcPr>
          <w:p>
            <w:r>
              <w:rPr>
                <w:sz w:val="13"/>
              </w:rPr>
              <w:t>Main ACB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Electrical Panel Room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Cu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32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0.1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1.1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1.0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9.91493e-07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781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DB-1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GI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10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15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40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0.2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2.3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2.161451e-06</w:t>
            </w:r>
          </w:p>
        </w:tc>
        <w:tc>
          <w:tcPr>
            <w:tcW w:type="dxa" w:w="781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FUNCTIONS AND OPERATION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34"/>
            <w:shd w:fill="d9ead3"/>
          </w:tcPr>
          <w:p>
            <w:r>
              <w:rPr>
                <w:sz w:val="14"/>
              </w:rPr>
              <w:t>Location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Parent Location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Facility Area</w:t>
            </w:r>
          </w:p>
        </w:tc>
        <w:tc>
          <w:tcPr>
            <w:tcW w:type="dxa" w:w="547"/>
            <w:shd w:fill="d9ead3"/>
          </w:tcPr>
          <w:p>
            <w:r>
              <w:rPr>
                <w:sz w:val="14"/>
              </w:rPr>
              <w:t>Device type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Functional Check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Interlock check</w:t>
            </w:r>
          </w:p>
        </w:tc>
        <w:tc>
          <w:tcPr>
            <w:tcW w:type="dxa" w:w="1152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1269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Starter-1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Starter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Workshop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Relays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OK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OK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1269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Panel-1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Electrical Panel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Control Room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Switches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OK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Not OK</w:t>
            </w:r>
          </w:p>
        </w:tc>
        <w:tc>
          <w:tcPr>
            <w:tcW w:type="dxa" w:w="1269"/>
          </w:tcPr>
          <w:p>
            <w:r>
              <w:rPr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PAT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ID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Name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Voltage Rating (V)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Fuse Rating (A)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Visual Inspection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 Continuity (?)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Insulation Resistance (M?)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Polarity Test</w:t>
            </w:r>
          </w:p>
        </w:tc>
        <w:tc>
          <w:tcPr>
            <w:tcW w:type="dxa" w:w="691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Leakage (mA)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Functional Check</w:t>
            </w:r>
          </w:p>
        </w:tc>
        <w:tc>
          <w:tcPr>
            <w:tcW w:type="dxa" w:w="129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Overall Result</w:t>
            </w:r>
          </w:p>
        </w:tc>
      </w:tr>
      <w:tr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A1024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Hand Drill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781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B1024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Hot Blower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Electrical Panel Room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Not OK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781"/>
            <w:shd w:fill="#dc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C1024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Angle Grinder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0.15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Not OK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81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  <w:tc>
          <w:tcPr>
            <w:tcW w:type="dxa" w:w="781"/>
            <w:shd w:fill="#5ac85a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ELI SOCKET TEST</w:t>
      </w:r>
    </w:p>
    <w:p>
      <w:pPr>
        <w:pStyle w:val="Heading1"/>
      </w:pPr>
      <w:r>
        <w:t>Earth Loop Impedance Test - Circuit Breaker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Name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Facility Area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Type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Earthing Configuration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Upstream Breaker Rating (A)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Upstream Breaker Make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Upstream Breaker Type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Trip Curve</w:t>
            </w:r>
          </w:p>
        </w:tc>
      </w:tr>
      <w:tr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Socket-1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Switchboard-1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</w:t>
            </w:r>
          </w:p>
        </w:tc>
      </w:tr>
      <w:tr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Socket-3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Switchboard-1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IEEE Extremely Inverse</w:t>
            </w:r>
          </w:p>
        </w:tc>
      </w:tr>
      <w:tr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Socket-2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PDU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Industrial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G</w:t>
            </w:r>
          </w:p>
        </w:tc>
      </w:tr>
      <w:tr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Socket-4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Switchboard-2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101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Very Inverse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63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Name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Rating (A)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Type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Phases</w:t>
            </w:r>
          </w:p>
        </w:tc>
        <w:tc>
          <w:tcPr>
            <w:tcW w:type="dxa" w:w="835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V_LN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V_LE</w:t>
            </w:r>
          </w:p>
        </w:tc>
        <w:tc>
          <w:tcPr>
            <w:tcW w:type="dxa" w:w="67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V_NE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L1-ELI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L2-ELI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L3-ELI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Psc (kA)</w:t>
            </w:r>
          </w:p>
        </w:tc>
        <w:tc>
          <w:tcPr>
            <w:tcW w:type="dxa" w:w="89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Suggested Max ELI (Ω)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1.92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1.48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Industrial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0.72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7866.67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0.04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ELI  TEST</w:t>
      </w:r>
    </w:p>
    <w:p>
      <w:pPr>
        <w:pStyle w:val="Heading1"/>
      </w:pPr>
      <w:r>
        <w:t>Earth Loop Impedance Test - Circuit Breaker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Name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Facility Area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Earthing Configuration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Circuit 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Rating (A)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Make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Sensitivity (mA)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Phases</w:t>
            </w:r>
          </w:p>
        </w:tc>
        <w:tc>
          <w:tcPr>
            <w:tcW w:type="dxa" w:w="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Trip Curve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RCD-1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100.0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G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RCD-2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300.0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G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Final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Very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Long-Time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Final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Very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Extremely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ACB-1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Final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Ultra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ACB-2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800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IEEE Moderately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IEEE Very Inverse</w:t>
            </w:r>
          </w:p>
        </w:tc>
      </w:tr>
      <w:tr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ACB-4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46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IEEE Extremely Inverse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63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Name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Rating (A)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Phases</w:t>
            </w:r>
          </w:p>
        </w:tc>
        <w:tc>
          <w:tcPr>
            <w:tcW w:type="dxa" w:w="835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V_LN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V_LE</w:t>
            </w:r>
          </w:p>
        </w:tc>
        <w:tc>
          <w:tcPr>
            <w:tcW w:type="dxa" w:w="67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V_NE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L1-ELI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L2-ELI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L3-ELI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Psc (kA)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Suggested Max ELI (Ω)</w:t>
            </w:r>
          </w:p>
        </w:tc>
        <w:tc>
          <w:tcPr>
            <w:tcW w:type="dxa" w:w="129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0.066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0.421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0.96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0.195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0.96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0.425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0.61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RCD-1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2500.0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2000.0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2350.0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0.000105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2400.00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RCD-2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150.0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102.0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114.0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0.00197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166.67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0.92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0.28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7.2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2.67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0.11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2.06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0.03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800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0.04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3.27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0.10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Calibri" w:hAnsi="Calibri"/>
        <w:sz w:val="14"/>
      </w:rPr>
      <w:t>This Report is the Intellectual Property of M/s Efficienergi Consulting Pvt. Ltd. Plagiarism in Part or Full will be considered as theft of Intellectual property. The Information in this Report is to be treated as Confidential.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576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371600" cy="40462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fficienergy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0462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188720" cy="414354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secqr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41435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