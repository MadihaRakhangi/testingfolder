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color w:val="6FA315"/>
        </w:rPr>
        <w:t>TESTING REPORT</w:t>
      </w:r>
    </w:p>
    <w:p>
      <w:r>
        <w:t>FLOOR-RESISTANCE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>
        <w:tc>
          <w:tcPr>
            <w:tcW w:type="dxa" w:w="576"/>
            <w:shd w:fill="d9ead3"/>
          </w:tcPr>
          <w:p>
            <w:r>
              <w:rPr>
                <w:sz w:val="16"/>
              </w:rPr>
              <w:t>SN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6"/>
              </w:rPr>
              <w:t>Location</w:t>
            </w:r>
          </w:p>
        </w:tc>
        <w:tc>
          <w:tcPr>
            <w:tcW w:type="dxa" w:w="1008"/>
            <w:shd w:fill="d9ead3"/>
          </w:tcPr>
          <w:p>
            <w:r>
              <w:rPr>
                <w:sz w:val="16"/>
              </w:rPr>
              <w:t>Parent Location</w:t>
            </w:r>
          </w:p>
        </w:tc>
        <w:tc>
          <w:tcPr>
            <w:tcW w:type="dxa" w:w="936"/>
            <w:shd w:fill="d9ead3"/>
          </w:tcPr>
          <w:p>
            <w:r>
              <w:rPr>
                <w:sz w:val="16"/>
              </w:rPr>
              <w:t>Facility Area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Distance from previous test location (m)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Nominal Voltage to Earth of System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Applied Test Voltage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Measured Output Current (mA)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EffectiveResistance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6"/>
              </w:rPr>
              <w:t>Result</w:t>
            </w:r>
          </w:p>
        </w:tc>
      </w:tr>
      <w:tr>
        <w:tc>
          <w:tcPr>
            <w:tcW w:type="dxa" w:w="900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Point-1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Main Floor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LT Panel Room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1.20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3.10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74.19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Pass</w:t>
            </w:r>
          </w:p>
        </w:tc>
      </w:tr>
      <w:tr>
        <w:tc>
          <w:tcPr>
            <w:tcW w:type="dxa" w:w="900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Point-2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Wall -1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LT Panel Room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0.90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5.60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41.07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Fail</w:t>
            </w:r>
          </w:p>
        </w:tc>
      </w:tr>
      <w:tr>
        <w:tc>
          <w:tcPr>
            <w:tcW w:type="dxa" w:w="900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Point-3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Main Floor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Office Room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1.10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3.20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71.88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INSULATION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>
        <w:tc>
          <w:tcPr>
            <w:tcW w:type="dxa" w:w="288"/>
            <w:shd w:fill="d9ead3"/>
          </w:tcPr>
          <w:p>
            <w:r>
              <w:rPr>
                <w:sz w:val="13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3"/>
              </w:rPr>
              <w:t>Location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3"/>
              </w:rPr>
              <w:t>Parent Location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3"/>
              </w:rPr>
              <w:t>Upstream Device Name</w:t>
            </w:r>
          </w:p>
        </w:tc>
        <w:tc>
          <w:tcPr>
            <w:tcW w:type="dxa" w:w="547"/>
            <w:shd w:fill="d9ead3"/>
          </w:tcPr>
          <w:p>
            <w:r>
              <w:rPr>
                <w:sz w:val="13"/>
              </w:rPr>
              <w:t>No. Poles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SPD Applicable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3"/>
              </w:rPr>
              <w:t>Earthing System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3"/>
              </w:rPr>
              <w:t>Nominal Circuit Voltage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3"/>
              </w:rPr>
              <w:t>Measurement Terminals</w:t>
            </w:r>
          </w:p>
        </w:tc>
        <w:tc>
          <w:tcPr>
            <w:tcW w:type="dxa" w:w="619"/>
            <w:shd w:fill="d9ead3"/>
          </w:tcPr>
          <w:p>
            <w:r>
              <w:rPr>
                <w:sz w:val="13"/>
              </w:rPr>
              <w:t>Test Voltage (V)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Size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Insulation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Insulation Resistance (MΩ)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3"/>
              </w:rPr>
              <w:t>Result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LV Board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6.0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PVC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MCB-4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1.88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L1L2L3-E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0.8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4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L1-N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2.2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Fail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L2-N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3.6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L3-N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0.5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7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Socket-2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LV Board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Yes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2.5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PVC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0.9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Fail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8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HT Breaker-1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HT Panel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Main HT Incomer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11000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L1L2L3-E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400.0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PHASE SEQUENCE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>
        <w:tc>
          <w:tcPr>
            <w:tcW w:type="dxa" w:w="288"/>
            <w:shd w:fill="d9ead3"/>
          </w:tcPr>
          <w:p>
            <w:r>
              <w:rPr>
                <w:sz w:val="16"/>
              </w:rPr>
              <w:t>SN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Location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Location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Parent Location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6"/>
              </w:rPr>
              <w:t>Facility Area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V-L1-L2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V-L2-L3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V-L3-L1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V-L1-N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V-L2-N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V-L3-N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Phase Sequence</w:t>
            </w:r>
          </w:p>
        </w:tc>
        <w:tc>
          <w:tcPr>
            <w:tcW w:type="dxa" w:w="692"/>
            <w:shd w:fill="d9ead3"/>
          </w:tcPr>
          <w:p>
            <w:r>
              <w:rPr>
                <w:sz w:val="16"/>
              </w:rPr>
              <w:t>Result</w:t>
            </w:r>
          </w:p>
        </w:tc>
      </w:tr>
      <w:tr>
        <w:tc>
          <w:tcPr>
            <w:tcW w:type="dxa" w:w="69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SFU-1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SFU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DB-2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Electrical Panel Room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415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414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240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238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239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RYB</w:t>
            </w:r>
          </w:p>
        </w:tc>
        <w:tc>
          <w:tcPr>
            <w:tcW w:type="dxa" w:w="1152"/>
          </w:tcPr>
          <w:p>
            <w:r>
              <w:rPr>
                <w:sz w:val="16"/>
              </w:rPr>
              <w:t>CLOCKWISE</w:t>
            </w:r>
          </w:p>
        </w:tc>
      </w:tr>
      <w:tr>
        <w:tc>
          <w:tcPr>
            <w:tcW w:type="dxa" w:w="692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MCCB-1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MCCB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Main Panel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Electrical Panel Room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420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417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419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RBY</w:t>
            </w:r>
          </w:p>
        </w:tc>
        <w:tc>
          <w:tcPr>
            <w:tcW w:type="dxa" w:w="1152"/>
          </w:tcPr>
          <w:p>
            <w:r>
              <w:rPr>
                <w:sz w:val="16"/>
              </w:rPr>
              <w:t>ANTICLOCKWISE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POLARITY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</w:tblGrid>
      <w:tr>
        <w:tc>
          <w:tcPr>
            <w:tcW w:type="dxa" w:w="288"/>
            <w:shd w:fill="d9ead3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4"/>
              </w:rPr>
              <w:t>Location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Parent Location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4"/>
              </w:rPr>
              <w:t>Facility Area</w:t>
            </w:r>
          </w:p>
        </w:tc>
        <w:tc>
          <w:tcPr>
            <w:tcW w:type="dxa" w:w="547"/>
            <w:shd w:fill="d9ead3"/>
          </w:tcPr>
          <w:p>
            <w:r>
              <w:rPr>
                <w:sz w:val="14"/>
              </w:rPr>
              <w:t>Device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Line to Neutral Voltage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Type of Supply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4"/>
              </w:rPr>
              <w:t>Polarity Reference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1000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MCB-1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DB-1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Offiice Room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MCB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Cores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OK</w:t>
            </w:r>
          </w:p>
        </w:tc>
      </w:tr>
      <w:tr>
        <w:tc>
          <w:tcPr>
            <w:tcW w:type="dxa" w:w="100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DC MCB-2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UPS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Electrical Panel Room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MCB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220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DC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Device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REVERSE</w:t>
            </w:r>
          </w:p>
        </w:tc>
      </w:tr>
      <w:tr>
        <w:tc>
          <w:tcPr>
            <w:tcW w:type="dxa" w:w="100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RCB-2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DB-2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Workshop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RCCB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235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Cores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REVERSE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4114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VOLTAGE DROP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</w:tblGrid>
      <w:tr>
        <w:tc>
          <w:tcPr>
            <w:tcW w:type="dxa" w:w="288"/>
            <w:shd w:fill="d9ead3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4"/>
              </w:rPr>
              <w:t>Circuit Route[FROM]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Circuit Route[TO]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4"/>
              </w:rPr>
              <w:t>Measured Voltage (V, L-N)[FROM]</w:t>
            </w:r>
          </w:p>
        </w:tc>
        <w:tc>
          <w:tcPr>
            <w:tcW w:type="dxa" w:w="547"/>
            <w:shd w:fill="d9ead3"/>
          </w:tcPr>
          <w:p>
            <w:r>
              <w:rPr>
                <w:sz w:val="14"/>
              </w:rPr>
              <w:t>Measured Voltage (V, L-N)[TO]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Nominal Circuit Voltage (V AC)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Type of Installation Supply System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4"/>
              </w:rPr>
              <w:t>Purpose of Supply</w:t>
            </w:r>
          </w:p>
        </w:tc>
        <w:tc>
          <w:tcPr>
            <w:tcW w:type="dxa" w:w="1022"/>
            <w:shd w:fill="d9ead3"/>
          </w:tcPr>
          <w:p>
            <w:r>
              <w:rPr>
                <w:sz w:val="14"/>
              </w:rPr>
              <w:t>Cable Length (m)</w:t>
            </w:r>
          </w:p>
        </w:tc>
        <w:tc>
          <w:tcPr>
            <w:tcW w:type="dxa" w:w="619"/>
            <w:shd w:fill="d9ead3"/>
          </w:tcPr>
          <w:p>
            <w:r>
              <w:rPr>
                <w:sz w:val="14"/>
              </w:rPr>
              <w:t>Conductor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Insulation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Calculated Voltage Drop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Voltage Drop %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643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Main ACB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Light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220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215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Public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Lighting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160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Cu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PVC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5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2.27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43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Main ACB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Computer Station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225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201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Private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Other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80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Al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XLPE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24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10.67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4114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Residual Current Device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</w:tblGrid>
      <w:tr>
        <w:tc>
          <w:tcPr>
            <w:tcW w:type="dxa" w:w="432"/>
            <w:shd w:fill="d9ead3"/>
          </w:tcPr>
          <w:p>
            <w:r>
              <w:rPr>
                <w:sz w:val="10"/>
              </w:rPr>
              <w:t>Location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0"/>
              </w:rPr>
              <w:t>Parent Location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0"/>
              </w:rPr>
              <w:t>Facility Area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Type of Voltage Waveform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Type of Earthing System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Nominal Line to Earth Voltage (V)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Nominal Current Rating(A)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Rated Residual Operating Current,I?n (mA)</w:t>
            </w:r>
          </w:p>
        </w:tc>
        <w:tc>
          <w:tcPr>
            <w:tcW w:type="dxa" w:w="533"/>
            <w:shd w:fill="d9ead3"/>
          </w:tcPr>
          <w:p>
            <w:r>
              <w:rPr>
                <w:sz w:val="10"/>
              </w:rPr>
              <w:t>Type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Trip curve type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No. of Poles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Test Current (mA)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0"/>
              </w:rPr>
              <w:t>Trip Current (mA)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0"/>
              </w:rPr>
              <w:t>Trip Time (ms)</w:t>
            </w:r>
          </w:p>
        </w:tc>
        <w:tc>
          <w:tcPr>
            <w:tcW w:type="dxa" w:w="706"/>
            <w:shd w:fill="d9ead3"/>
          </w:tcPr>
          <w:p>
            <w:r>
              <w:rPr>
                <w:sz w:val="10"/>
              </w:rPr>
              <w:t>Device Tripped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0"/>
              </w:rPr>
              <w:t>Result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No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151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75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228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90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229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352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156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57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57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No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228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No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229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140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27432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EARTH PIT  RESISTANCE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</w:tblGrid>
      <w:tr>
        <w:tc>
          <w:tcPr>
            <w:tcW w:type="dxa" w:w="360"/>
            <w:shd w:fill="d9ead3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4"/>
              </w:rPr>
              <w:t>Earth Pit Name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Earth Pit Location</w:t>
            </w:r>
          </w:p>
        </w:tc>
        <w:tc>
          <w:tcPr>
            <w:tcW w:type="dxa" w:w="850"/>
            <w:shd w:fill="d9ead3"/>
          </w:tcPr>
          <w:p>
            <w:r>
              <w:rPr>
                <w:sz w:val="14"/>
              </w:rPr>
              <w:t>No. of Parallel Electrodes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4"/>
              </w:rPr>
              <w:t>Earthing Application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Type of Earthing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4"/>
              </w:rPr>
              <w:t>Earth Electrode Depth</w:t>
            </w:r>
          </w:p>
        </w:tc>
        <w:tc>
          <w:tcPr>
            <w:tcW w:type="dxa" w:w="850"/>
            <w:shd w:fill="d9ead3"/>
          </w:tcPr>
          <w:p>
            <w:r>
              <w:rPr>
                <w:sz w:val="14"/>
              </w:rPr>
              <w:t>Nearest Electrode Distance</w:t>
            </w:r>
          </w:p>
        </w:tc>
        <w:tc>
          <w:tcPr>
            <w:tcW w:type="dxa" w:w="533"/>
            <w:shd w:fill="d9ead3"/>
          </w:tcPr>
          <w:p>
            <w:r>
              <w:rPr>
                <w:sz w:val="14"/>
              </w:rPr>
              <w:t>Measured Earth Resistance - Individual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Electrode Distance Ratio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Calculated Earth Resistance - Individual (Ω)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750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Earth Pit -1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Transformer Area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Body Earth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1.9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0.67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3.8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Test Electrodes are not properly placed</w:t>
            </w:r>
          </w:p>
        </w:tc>
      </w:tr>
      <w:tr>
        <w:tc>
          <w:tcPr>
            <w:tcW w:type="dxa" w:w="75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Earth Pit -2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Outdoor Area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Body Earth &amp; Protection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3.6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7.2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Test Electrodes are properly placed</w:t>
            </w:r>
          </w:p>
        </w:tc>
      </w:tr>
      <w:tr>
        <w:tc>
          <w:tcPr>
            <w:tcW w:type="dxa" w:w="75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Earth Pit -3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Transformer Area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Body Earth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2.1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0.67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4.2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Test Electrodes are not properly placed</w:t>
            </w:r>
          </w:p>
        </w:tc>
      </w:tr>
      <w:tr>
        <w:tc>
          <w:tcPr>
            <w:tcW w:type="dxa" w:w="750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Earth Pit -4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Outdoor Area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Body Earth &amp; Protection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1.5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Test Electrodes are properly placed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4114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THREE PHASE SYMMETRY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</w:tblGrid>
      <w:tr>
        <w:tc>
          <w:tcPr>
            <w:tcW w:type="dxa" w:w="288"/>
          </w:tcPr>
          <w:p>
            <w:r>
              <w:rPr>
                <w:sz w:val="12"/>
              </w:rPr>
              <w:t>Sr. No.</w:t>
            </w:r>
          </w:p>
        </w:tc>
        <w:tc>
          <w:tcPr>
            <w:tcW w:type="dxa" w:w="734"/>
          </w:tcPr>
          <w:p>
            <w:r>
              <w:rPr>
                <w:sz w:val="12"/>
              </w:rPr>
              <w:t>Location Name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Parent Location</w:t>
            </w:r>
          </w:p>
        </w:tc>
        <w:tc>
          <w:tcPr>
            <w:tcW w:type="dxa" w:w="778"/>
          </w:tcPr>
          <w:p>
            <w:r>
              <w:rPr>
                <w:sz w:val="12"/>
              </w:rPr>
              <w:t>Facility Area</w:t>
            </w:r>
          </w:p>
        </w:tc>
        <w:tc>
          <w:tcPr>
            <w:tcW w:type="dxa" w:w="605"/>
          </w:tcPr>
          <w:p>
            <w:r>
              <w:rPr>
                <w:sz w:val="12"/>
              </w:rPr>
              <w:t>Rated Line Voltage (V)</w:t>
            </w:r>
          </w:p>
        </w:tc>
        <w:tc>
          <w:tcPr>
            <w:tcW w:type="dxa" w:w="806"/>
          </w:tcPr>
          <w:p>
            <w:r>
              <w:rPr>
                <w:sz w:val="12"/>
              </w:rPr>
              <w:t>Average Line Voltage (V)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Average Phase Voltage (V)</w:t>
            </w:r>
          </w:p>
        </w:tc>
        <w:tc>
          <w:tcPr>
            <w:tcW w:type="dxa" w:w="792"/>
          </w:tcPr>
          <w:p>
            <w:r>
              <w:rPr>
                <w:sz w:val="12"/>
              </w:rPr>
              <w:t>Voltage Unbalance %</w:t>
            </w:r>
          </w:p>
        </w:tc>
        <w:tc>
          <w:tcPr>
            <w:tcW w:type="dxa" w:w="662"/>
          </w:tcPr>
          <w:p>
            <w:r>
              <w:rPr>
                <w:sz w:val="12"/>
              </w:rPr>
              <w:t>Voltage Result</w:t>
            </w:r>
          </w:p>
        </w:tc>
        <w:tc>
          <w:tcPr>
            <w:tcW w:type="dxa" w:w="619"/>
          </w:tcPr>
          <w:p>
            <w:r>
              <w:rPr>
                <w:sz w:val="12"/>
              </w:rPr>
              <w:t>Rated Phase Current (A)</w:t>
            </w:r>
          </w:p>
        </w:tc>
        <w:tc>
          <w:tcPr>
            <w:tcW w:type="dxa" w:w="749"/>
          </w:tcPr>
          <w:p>
            <w:r>
              <w:rPr>
                <w:sz w:val="12"/>
              </w:rPr>
              <w:t>Average Phase Current (A)</w:t>
            </w:r>
          </w:p>
        </w:tc>
        <w:tc>
          <w:tcPr>
            <w:tcW w:type="dxa" w:w="806"/>
          </w:tcPr>
          <w:p>
            <w:r>
              <w:rPr>
                <w:sz w:val="12"/>
              </w:rPr>
              <w:t>Current Unbalance %</w:t>
            </w:r>
          </w:p>
        </w:tc>
        <w:tc>
          <w:tcPr>
            <w:tcW w:type="dxa" w:w="662"/>
          </w:tcPr>
          <w:p>
            <w:r>
              <w:rPr>
                <w:sz w:val="12"/>
              </w:rPr>
              <w:t>Current Result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Voltage-NE (V)</w:t>
            </w:r>
          </w:p>
        </w:tc>
        <w:tc>
          <w:tcPr>
            <w:tcW w:type="dxa" w:w="662"/>
          </w:tcPr>
          <w:p>
            <w:r>
              <w:rPr>
                <w:sz w:val="12"/>
              </w:rPr>
              <w:t>NEV Result</w:t>
            </w:r>
          </w:p>
        </w:tc>
        <w:tc>
          <w:tcPr>
            <w:tcW w:type="dxa" w:w="691"/>
          </w:tcPr>
          <w:p>
            <w:r>
              <w:rPr>
                <w:sz w:val="12"/>
              </w:rPr>
              <w:t>Zero Sum Current (mA)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ZeroSum Result</w:t>
            </w:r>
          </w:p>
        </w:tc>
      </w:tr>
      <w:tr>
        <w:tc>
          <w:tcPr>
            <w:tcW w:type="dxa" w:w="529"/>
          </w:tcPr>
          <w:p>
            <w:r>
              <w:rPr>
                <w:sz w:val="12"/>
              </w:rPr>
              <w:t>1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Main Incomer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MLTP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Electrical Panel Room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415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418.33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230.0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43.82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FAIL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630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465.0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4.78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PASS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3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FAIL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105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PASS</w:t>
            </w:r>
          </w:p>
        </w:tc>
      </w:tr>
      <w:tr>
        <w:tc>
          <w:tcPr>
            <w:tcW w:type="dxa" w:w="529"/>
          </w:tcPr>
          <w:p>
            <w:r>
              <w:rPr>
                <w:sz w:val="12"/>
              </w:rPr>
              <w:t>2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Main Incomer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MLTP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Electrical Panel Room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450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420.0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252.0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43.65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FAIL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670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553.0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4.76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PASS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2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PASS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150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RESISTANCE CONDUCTOR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>
        <w:tc>
          <w:tcPr>
            <w:tcW w:type="dxa" w:w="288"/>
          </w:tcPr>
          <w:p>
            <w:r>
              <w:rPr>
                <w:sz w:val="13"/>
              </w:rPr>
              <w:t>Conductor Location</w:t>
            </w:r>
          </w:p>
        </w:tc>
        <w:tc>
          <w:tcPr>
            <w:tcW w:type="dxa" w:w="734"/>
          </w:tcPr>
          <w:p>
            <w:r>
              <w:rPr>
                <w:sz w:val="13"/>
              </w:rPr>
              <w:t>Facility Area</w:t>
            </w:r>
          </w:p>
        </w:tc>
        <w:tc>
          <w:tcPr>
            <w:tcW w:type="dxa" w:w="792"/>
          </w:tcPr>
          <w:p>
            <w:r>
              <w:rPr>
                <w:sz w:val="13"/>
              </w:rPr>
              <w:t>No of runs of Conductor</w:t>
            </w:r>
          </w:p>
        </w:tc>
        <w:tc>
          <w:tcPr>
            <w:tcW w:type="dxa" w:w="778"/>
          </w:tcPr>
          <w:p>
            <w:r>
              <w:rPr>
                <w:sz w:val="13"/>
              </w:rPr>
              <w:t>Conductor Type</w:t>
            </w:r>
          </w:p>
        </w:tc>
        <w:tc>
          <w:tcPr>
            <w:tcW w:type="dxa" w:w="547"/>
          </w:tcPr>
          <w:p>
            <w:r>
              <w:rPr>
                <w:sz w:val="13"/>
              </w:rPr>
              <w:t>Conductor Size (sq. mm)</w:t>
            </w:r>
          </w:p>
        </w:tc>
        <w:tc>
          <w:tcPr>
            <w:tcW w:type="dxa" w:w="806"/>
          </w:tcPr>
          <w:p>
            <w:r>
              <w:rPr>
                <w:sz w:val="13"/>
              </w:rPr>
              <w:t>Conductor Length (m)</w:t>
            </w:r>
          </w:p>
        </w:tc>
        <w:tc>
          <w:tcPr>
            <w:tcW w:type="dxa" w:w="720"/>
          </w:tcPr>
          <w:p>
            <w:r>
              <w:rPr>
                <w:sz w:val="13"/>
              </w:rPr>
              <w:t>Conductor Temperature (°C)</w:t>
            </w:r>
          </w:p>
        </w:tc>
        <w:tc>
          <w:tcPr>
            <w:tcW w:type="dxa" w:w="691"/>
          </w:tcPr>
          <w:p>
            <w:r>
              <w:rPr>
                <w:sz w:val="13"/>
              </w:rPr>
              <w:t>Is Continuity found?</w:t>
            </w:r>
          </w:p>
        </w:tc>
        <w:tc>
          <w:tcPr>
            <w:tcW w:type="dxa" w:w="1022"/>
          </w:tcPr>
          <w:p>
            <w:r>
              <w:rPr>
                <w:sz w:val="13"/>
              </w:rPr>
              <w:t>Lead Internal Resistance (?)</w:t>
            </w:r>
          </w:p>
        </w:tc>
        <w:tc>
          <w:tcPr>
            <w:tcW w:type="dxa" w:w="619"/>
          </w:tcPr>
          <w:p>
            <w:r>
              <w:rPr>
                <w:sz w:val="13"/>
              </w:rPr>
              <w:t>Continuity Resistance (?)</w:t>
            </w:r>
          </w:p>
        </w:tc>
        <w:tc>
          <w:tcPr>
            <w:tcW w:type="dxa" w:w="806"/>
          </w:tcPr>
          <w:p>
            <w:r>
              <w:rPr>
                <w:sz w:val="13"/>
              </w:rPr>
              <w:t>Corrected Continuity Resistance (Ω)</w:t>
            </w:r>
          </w:p>
        </w:tc>
        <w:tc>
          <w:tcPr>
            <w:tcW w:type="dxa" w:w="806"/>
          </w:tcPr>
          <w:p>
            <w:r>
              <w:rPr>
                <w:sz w:val="13"/>
              </w:rPr>
              <w:t>Specific Conductor Resistance (MΩ/m) at 30°C</w:t>
            </w:r>
          </w:p>
        </w:tc>
        <w:tc>
          <w:tcPr>
            <w:tcW w:type="dxa" w:w="1152"/>
          </w:tcPr>
          <w:p>
            <w:r>
              <w:rPr>
                <w:sz w:val="13"/>
              </w:rPr>
              <w:t>Result</w:t>
            </w:r>
          </w:p>
        </w:tc>
      </w:tr>
      <w:tr>
        <w:tc>
          <w:tcPr>
            <w:tcW w:type="dxa" w:w="692"/>
          </w:tcPr>
          <w:p>
            <w:r>
              <w:rPr>
                <w:sz w:val="13"/>
              </w:rPr>
              <w:t>Main ACB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Electrical Panel Room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Cu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6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10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32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Yes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0.1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1.1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1.0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9.91493e-07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92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DB-1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1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GI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10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15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40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0.2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2.5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2.3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2.161451e-06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rFonts w:ascii="Calibri" w:hAnsi="Calibri"/>
        <w:sz w:val="14"/>
      </w:rPr>
      <w:t>This Report is the Intellectual Property of M/s Efficienergi Consulting Pvt. Ltd. Plagiarism in Part or Full will be considered as theft of Intellectual property. The Information in this Report is to be treated as Confidential.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jc w:val="center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5760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1371600" cy="40462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efficienergy-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0462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576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188720" cy="414354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secqr logo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720" cy="41435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