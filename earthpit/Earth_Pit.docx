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Earth Pit Electrode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360"/>
            <w:shd w:fill="d9ead3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778"/>
            <w:shd w:fill="d9ead3"/>
          </w:tcPr>
          <w:p>
            <w:r>
              <w:rPr>
                <w:sz w:val="14"/>
              </w:rPr>
              <w:t>Earth Pit Name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4"/>
              </w:rPr>
              <w:t>Earth Pit Location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No. of Parallel Electrodes</w:t>
            </w:r>
          </w:p>
        </w:tc>
        <w:tc>
          <w:tcPr>
            <w:tcW w:type="dxa" w:w="691"/>
            <w:shd w:fill="d9ead3"/>
          </w:tcPr>
          <w:p>
            <w:r>
              <w:rPr>
                <w:sz w:val="14"/>
              </w:rPr>
              <w:t>Earthing Application</w:t>
            </w:r>
          </w:p>
        </w:tc>
        <w:tc>
          <w:tcPr>
            <w:tcW w:type="dxa" w:w="806"/>
            <w:shd w:fill="d9ead3"/>
          </w:tcPr>
          <w:p>
            <w:r>
              <w:rPr>
                <w:sz w:val="14"/>
              </w:rPr>
              <w:t>Type of Earthing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Earth Electrode Depth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Nearest Electrode Distance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Measured Earth Resistance - Individual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4"/>
              </w:rPr>
              <w:t>Electrode Distance Ratio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Calculated Earth Resistance - Individual (Ω)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4"/>
              </w:rPr>
              <w:t>Remark</w:t>
            </w:r>
          </w:p>
        </w:tc>
        <w:tc>
          <w:tcPr>
            <w:tcW w:type="dxa" w:w="720"/>
            <w:shd w:fill="d9ead3"/>
          </w:tcPr>
          <w:p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665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665"/>
          </w:tcPr>
          <w:p>
            <w:r>
              <w:rPr>
                <w:sz w:val="14"/>
              </w:rPr>
              <w:t>Earth Pit -1</w:t>
            </w:r>
          </w:p>
        </w:tc>
        <w:tc>
          <w:tcPr>
            <w:tcW w:type="dxa" w:w="665"/>
          </w:tcPr>
          <w:p>
            <w:r>
              <w:rPr>
                <w:sz w:val="14"/>
              </w:rPr>
              <w:t>Transformer Area</w:t>
            </w:r>
          </w:p>
        </w:tc>
        <w:tc>
          <w:tcPr>
            <w:tcW w:type="dxa" w:w="665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65"/>
          </w:tcPr>
          <w:p>
            <w:r>
              <w:rPr>
                <w:sz w:val="14"/>
              </w:rPr>
              <w:t>Body Earth</w:t>
            </w:r>
          </w:p>
        </w:tc>
        <w:tc>
          <w:tcPr>
            <w:tcW w:type="dxa" w:w="665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665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65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65"/>
          </w:tcPr>
          <w:p>
            <w:r>
              <w:rPr>
                <w:sz w:val="14"/>
              </w:rPr>
              <w:t>1.9</w:t>
            </w:r>
          </w:p>
        </w:tc>
        <w:tc>
          <w:tcPr>
            <w:tcW w:type="dxa" w:w="665"/>
          </w:tcPr>
          <w:p>
            <w:r>
              <w:rPr>
                <w:sz w:val="14"/>
              </w:rPr>
              <w:t>0.67</w:t>
            </w:r>
          </w:p>
        </w:tc>
        <w:tc>
          <w:tcPr>
            <w:tcW w:type="dxa" w:w="665"/>
          </w:tcPr>
          <w:p>
            <w:r>
              <w:rPr>
                <w:sz w:val="14"/>
              </w:rPr>
              <w:t>3.8</w:t>
            </w:r>
          </w:p>
        </w:tc>
        <w:tc>
          <w:tcPr>
            <w:tcW w:type="dxa" w:w="665"/>
          </w:tcPr>
          <w:p>
            <w:r>
              <w:rPr>
                <w:sz w:val="14"/>
              </w:rPr>
              <w:t>Test Electrodes are not properly placed</w:t>
            </w:r>
          </w:p>
        </w:tc>
        <w:tc>
          <w:tcPr>
            <w:tcW w:type="dxa" w:w="665"/>
          </w:tcPr>
          <w:p>
            <w:r>
              <w:rPr>
                <w:sz w:val="14"/>
              </w:rPr>
              <w:t>PASS</w:t>
            </w:r>
          </w:p>
        </w:tc>
      </w:tr>
      <w:tr>
        <w:tc>
          <w:tcPr>
            <w:tcW w:type="dxa" w:w="665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65"/>
          </w:tcPr>
          <w:p>
            <w:r>
              <w:rPr>
                <w:sz w:val="14"/>
              </w:rPr>
              <w:t>Earth Pit -2</w:t>
            </w:r>
          </w:p>
        </w:tc>
        <w:tc>
          <w:tcPr>
            <w:tcW w:type="dxa" w:w="665"/>
          </w:tcPr>
          <w:p>
            <w:r>
              <w:rPr>
                <w:sz w:val="14"/>
              </w:rPr>
              <w:t>Outdoor Area</w:t>
            </w:r>
          </w:p>
        </w:tc>
        <w:tc>
          <w:tcPr>
            <w:tcW w:type="dxa" w:w="665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65"/>
          </w:tcPr>
          <w:p>
            <w:r>
              <w:rPr>
                <w:sz w:val="14"/>
              </w:rPr>
              <w:t>Body Earth &amp; Protection</w:t>
            </w:r>
          </w:p>
        </w:tc>
        <w:tc>
          <w:tcPr>
            <w:tcW w:type="dxa" w:w="665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665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65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65"/>
          </w:tcPr>
          <w:p>
            <w:r>
              <w:rPr>
                <w:sz w:val="14"/>
              </w:rPr>
              <w:t>3.6</w:t>
            </w:r>
          </w:p>
        </w:tc>
        <w:tc>
          <w:tcPr>
            <w:tcW w:type="dxa" w:w="665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665"/>
          </w:tcPr>
          <w:p>
            <w:r>
              <w:rPr>
                <w:sz w:val="14"/>
              </w:rPr>
              <w:t>7.2</w:t>
            </w:r>
          </w:p>
        </w:tc>
        <w:tc>
          <w:tcPr>
            <w:tcW w:type="dxa" w:w="665"/>
          </w:tcPr>
          <w:p>
            <w:r>
              <w:rPr>
                <w:sz w:val="14"/>
              </w:rPr>
              <w:t>Test Electrodes are properly placed</w:t>
            </w:r>
          </w:p>
        </w:tc>
        <w:tc>
          <w:tcPr>
            <w:tcW w:type="dxa" w:w="665"/>
          </w:tcPr>
          <w:p>
            <w:r>
              <w:rPr>
                <w:sz w:val="14"/>
              </w:rPr>
              <w:t>FAIL</w:t>
            </w:r>
          </w:p>
        </w:tc>
      </w:tr>
      <w:tr>
        <w:tc>
          <w:tcPr>
            <w:tcW w:type="dxa" w:w="665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65"/>
          </w:tcPr>
          <w:p>
            <w:r>
              <w:rPr>
                <w:sz w:val="14"/>
              </w:rPr>
              <w:t>Earth Pit -3</w:t>
            </w:r>
          </w:p>
        </w:tc>
        <w:tc>
          <w:tcPr>
            <w:tcW w:type="dxa" w:w="665"/>
          </w:tcPr>
          <w:p>
            <w:r>
              <w:rPr>
                <w:sz w:val="14"/>
              </w:rPr>
              <w:t>Transformer Area</w:t>
            </w:r>
          </w:p>
        </w:tc>
        <w:tc>
          <w:tcPr>
            <w:tcW w:type="dxa" w:w="665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65"/>
          </w:tcPr>
          <w:p>
            <w:r>
              <w:rPr>
                <w:sz w:val="14"/>
              </w:rPr>
              <w:t>Body Earth</w:t>
            </w:r>
          </w:p>
        </w:tc>
        <w:tc>
          <w:tcPr>
            <w:tcW w:type="dxa" w:w="665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665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65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65"/>
          </w:tcPr>
          <w:p>
            <w:r>
              <w:rPr>
                <w:sz w:val="14"/>
              </w:rPr>
              <w:t>2.1</w:t>
            </w:r>
          </w:p>
        </w:tc>
        <w:tc>
          <w:tcPr>
            <w:tcW w:type="dxa" w:w="665"/>
          </w:tcPr>
          <w:p>
            <w:r>
              <w:rPr>
                <w:sz w:val="14"/>
              </w:rPr>
              <w:t>0.67</w:t>
            </w:r>
          </w:p>
        </w:tc>
        <w:tc>
          <w:tcPr>
            <w:tcW w:type="dxa" w:w="665"/>
          </w:tcPr>
          <w:p>
            <w:r>
              <w:rPr>
                <w:sz w:val="14"/>
              </w:rPr>
              <w:t>4.2</w:t>
            </w:r>
          </w:p>
        </w:tc>
        <w:tc>
          <w:tcPr>
            <w:tcW w:type="dxa" w:w="665"/>
          </w:tcPr>
          <w:p>
            <w:r>
              <w:rPr>
                <w:sz w:val="14"/>
              </w:rPr>
              <w:t>Test Electrodes are not properly placed</w:t>
            </w:r>
          </w:p>
        </w:tc>
        <w:tc>
          <w:tcPr>
            <w:tcW w:type="dxa" w:w="665"/>
          </w:tcPr>
          <w:p>
            <w:r>
              <w:rPr>
                <w:sz w:val="14"/>
              </w:rPr>
              <w:t>FAIL</w:t>
            </w:r>
          </w:p>
        </w:tc>
      </w:tr>
      <w:tr>
        <w:tc>
          <w:tcPr>
            <w:tcW w:type="dxa" w:w="665"/>
          </w:tcPr>
          <w:p>
            <w:r>
              <w:rPr>
                <w:sz w:val="14"/>
              </w:rPr>
              <w:t>4</w:t>
            </w:r>
          </w:p>
        </w:tc>
        <w:tc>
          <w:tcPr>
            <w:tcW w:type="dxa" w:w="665"/>
          </w:tcPr>
          <w:p>
            <w:r>
              <w:rPr>
                <w:sz w:val="14"/>
              </w:rPr>
              <w:t>Earth Pit -4</w:t>
            </w:r>
          </w:p>
        </w:tc>
        <w:tc>
          <w:tcPr>
            <w:tcW w:type="dxa" w:w="665"/>
          </w:tcPr>
          <w:p>
            <w:r>
              <w:rPr>
                <w:sz w:val="14"/>
              </w:rPr>
              <w:t>Outdoor Area</w:t>
            </w:r>
          </w:p>
        </w:tc>
        <w:tc>
          <w:tcPr>
            <w:tcW w:type="dxa" w:w="665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665"/>
          </w:tcPr>
          <w:p>
            <w:r>
              <w:rPr>
                <w:sz w:val="14"/>
              </w:rPr>
              <w:t>Body Earth &amp; Protection</w:t>
            </w:r>
          </w:p>
        </w:tc>
        <w:tc>
          <w:tcPr>
            <w:tcW w:type="dxa" w:w="665"/>
          </w:tcPr>
          <w:p>
            <w:r>
              <w:rPr>
                <w:sz w:val="14"/>
              </w:rPr>
              <w:t>Chemical Electrode Earthing</w:t>
            </w:r>
          </w:p>
        </w:tc>
        <w:tc>
          <w:tcPr>
            <w:tcW w:type="dxa" w:w="665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65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665"/>
          </w:tcPr>
          <w:p>
            <w:r>
              <w:rPr>
                <w:sz w:val="14"/>
              </w:rPr>
              <w:t>1.5</w:t>
            </w:r>
          </w:p>
        </w:tc>
        <w:tc>
          <w:tcPr>
            <w:tcW w:type="dxa" w:w="665"/>
          </w:tcPr>
          <w:p>
            <w:r>
              <w:rPr>
                <w:sz w:val="14"/>
              </w:rPr>
              <w:t>1.0</w:t>
            </w:r>
          </w:p>
        </w:tc>
        <w:tc>
          <w:tcPr>
            <w:tcW w:type="dxa" w:w="665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665"/>
          </w:tcPr>
          <w:p>
            <w:r>
              <w:rPr>
                <w:sz w:val="14"/>
              </w:rPr>
              <w:t>Test Electrodes are properly placed</w:t>
            </w:r>
          </w:p>
        </w:tc>
        <w:tc>
          <w:tcPr>
            <w:tcW w:type="dxa" w:w="665"/>
          </w:tcPr>
          <w:p>
            <w:r>
              <w:rPr>
                <w:sz w:val="14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