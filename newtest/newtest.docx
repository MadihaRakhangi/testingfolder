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Phase Sequence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288"/>
          </w:tcPr>
          <w:p>
            <w:r>
              <w:rPr>
                <w:sz w:val="16"/>
              </w:rPr>
              <w:t>loc_id</w:t>
            </w:r>
          </w:p>
        </w:tc>
        <w:tc>
          <w:tcPr>
            <w:tcW w:type="dxa" w:w="576"/>
          </w:tcPr>
          <w:p>
            <w:r>
              <w:rPr>
                <w:sz w:val="16"/>
              </w:rPr>
              <w:t>op_l1_l2_v</w:t>
            </w:r>
          </w:p>
        </w:tc>
        <w:tc>
          <w:tcPr>
            <w:tcW w:type="dxa" w:w="576"/>
          </w:tcPr>
          <w:p>
            <w:r>
              <w:rPr>
                <w:sz w:val="16"/>
              </w:rPr>
              <w:t>op_l2_l3_v</w:t>
            </w:r>
          </w:p>
        </w:tc>
        <w:tc>
          <w:tcPr>
            <w:tcW w:type="dxa" w:w="576"/>
          </w:tcPr>
          <w:p>
            <w:r>
              <w:rPr>
                <w:sz w:val="16"/>
              </w:rPr>
              <w:t>op_l3_l1_v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op_l1_n_v</w:t>
            </w:r>
          </w:p>
        </w:tc>
        <w:tc>
          <w:tcPr>
            <w:tcW w:type="dxa" w:w="432"/>
          </w:tcPr>
          <w:p>
            <w:r>
              <w:rPr>
                <w:sz w:val="16"/>
              </w:rPr>
              <w:t>op_l2_n_v</w:t>
            </w:r>
          </w:p>
        </w:tc>
        <w:tc>
          <w:tcPr>
            <w:tcW w:type="dxa" w:w="432"/>
          </w:tcPr>
          <w:p>
            <w:r>
              <w:rPr>
                <w:sz w:val="16"/>
              </w:rPr>
              <w:t>op_l3_n_v</w:t>
            </w:r>
          </w:p>
        </w:tc>
        <w:tc>
          <w:tcPr>
            <w:tcW w:type="dxa" w:w="576"/>
          </w:tcPr>
          <w:p>
            <w:r>
              <w:rPr>
                <w:sz w:val="16"/>
              </w:rPr>
              <w:t>phase_seq</w:t>
            </w:r>
          </w:p>
        </w:tc>
        <w:tc>
          <w:tcPr>
            <w:tcW w:type="dxa" w:w="960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960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60"/>
          </w:tcPr>
          <w:p>
            <w:r>
              <w:rPr>
                <w:sz w:val="16"/>
              </w:rPr>
              <w:t>420.0</w:t>
            </w:r>
          </w:p>
        </w:tc>
        <w:tc>
          <w:tcPr>
            <w:tcW w:type="dxa" w:w="960"/>
          </w:tcPr>
          <w:p>
            <w:r>
              <w:rPr>
                <w:sz w:val="16"/>
              </w:rPr>
              <w:t>417.0</w:t>
            </w:r>
          </w:p>
        </w:tc>
        <w:tc>
          <w:tcPr>
            <w:tcW w:type="dxa" w:w="960"/>
          </w:tcPr>
          <w:p>
            <w:r>
              <w:rPr>
                <w:sz w:val="16"/>
              </w:rPr>
              <w:t>419.0</w:t>
            </w:r>
          </w:p>
        </w:tc>
        <w:tc>
          <w:tcPr>
            <w:tcW w:type="dxa" w:w="960"/>
          </w:tcPr>
          <w:p>
            <w:r>
              <w:rPr>
                <w:sz w:val="16"/>
              </w:rPr>
              <w:t>242.0</w:t>
            </w:r>
          </w:p>
        </w:tc>
        <w:tc>
          <w:tcPr>
            <w:tcW w:type="dxa" w:w="960"/>
          </w:tcPr>
          <w:p>
            <w:r>
              <w:rPr>
                <w:sz w:val="16"/>
              </w:rPr>
              <w:t>241.0</w:t>
            </w:r>
          </w:p>
        </w:tc>
        <w:tc>
          <w:tcPr>
            <w:tcW w:type="dxa" w:w="960"/>
          </w:tcPr>
          <w:p>
            <w:r>
              <w:rPr>
                <w:sz w:val="16"/>
              </w:rPr>
              <w:t>242.0</w:t>
            </w:r>
          </w:p>
        </w:tc>
        <w:tc>
          <w:tcPr>
            <w:tcW w:type="dxa" w:w="960"/>
          </w:tcPr>
          <w:p>
            <w:r>
              <w:rPr>
                <w:sz w:val="16"/>
              </w:rPr>
              <w:t>RBY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ANTICLOCKWISE</w:t>
            </w:r>
          </w:p>
        </w:tc>
      </w:tr>
      <w:tr>
        <w:tc>
          <w:tcPr>
            <w:tcW w:type="dxa" w:w="96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960"/>
          </w:tcPr>
          <w:p>
            <w:r>
              <w:rPr>
                <w:sz w:val="16"/>
              </w:rPr>
              <w:t>421.0</w:t>
            </w:r>
          </w:p>
        </w:tc>
        <w:tc>
          <w:tcPr>
            <w:tcW w:type="dxa" w:w="960"/>
          </w:tcPr>
          <w:p>
            <w:r>
              <w:rPr>
                <w:sz w:val="16"/>
              </w:rPr>
              <w:t>418.0</w:t>
            </w:r>
          </w:p>
        </w:tc>
        <w:tc>
          <w:tcPr>
            <w:tcW w:type="dxa" w:w="960"/>
          </w:tcPr>
          <w:p>
            <w:r>
              <w:rPr>
                <w:sz w:val="16"/>
              </w:rPr>
              <w:t>420.0</w:t>
            </w:r>
          </w:p>
        </w:tc>
        <w:tc>
          <w:tcPr>
            <w:tcW w:type="dxa" w:w="960"/>
          </w:tcPr>
          <w:p>
            <w:r>
              <w:rPr>
                <w:sz w:val="16"/>
              </w:rPr>
              <w:t>242.0</w:t>
            </w:r>
          </w:p>
        </w:tc>
        <w:tc>
          <w:tcPr>
            <w:tcW w:type="dxa" w:w="960"/>
          </w:tcPr>
          <w:p>
            <w:r>
              <w:rPr>
                <w:sz w:val="16"/>
              </w:rPr>
              <w:t>240.0</w:t>
            </w:r>
          </w:p>
        </w:tc>
        <w:tc>
          <w:tcPr>
            <w:tcW w:type="dxa" w:w="960"/>
          </w:tcPr>
          <w:p>
            <w:r>
              <w:rPr>
                <w:sz w:val="16"/>
              </w:rPr>
              <w:t>239.0</w:t>
            </w:r>
          </w:p>
        </w:tc>
        <w:tc>
          <w:tcPr>
            <w:tcW w:type="dxa" w:w="960"/>
          </w:tcPr>
          <w:p>
            <w:r>
              <w:rPr>
                <w:sz w:val="16"/>
              </w:rPr>
              <w:t>RYB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CLOCKWISE</w:t>
            </w:r>
          </w:p>
        </w:tc>
      </w:tr>
      <w:tr>
        <w:tc>
          <w:tcPr>
            <w:tcW w:type="dxa" w:w="960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960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960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960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960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960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960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960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UNKNOWN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