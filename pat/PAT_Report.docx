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ID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Voltage Rating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Fuse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Visual Inspection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Continuity (?)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Insulation Resistance (M?)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Test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Leakage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Functional Check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Overall Result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A1024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Hand Drill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65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B1024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Hot Blower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Electrical Panel Room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C1024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Angle Grinder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65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