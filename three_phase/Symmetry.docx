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288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806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792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749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806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691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