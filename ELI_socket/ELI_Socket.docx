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108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Rating (A)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Make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Type</w:t>
            </w:r>
          </w:p>
        </w:tc>
        <w:tc>
          <w:tcPr>
            <w:tcW w:type="dxa" w:w="180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PDU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9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t>ELI SOCKET TEST</w:t>
      </w:r>
    </w:p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